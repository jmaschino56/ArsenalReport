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Zach Wheeler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30.0</w:t>
            </w:r>
          </w:p>
        </w:tc>
        <w:tc>
          <w:tcPr>
            <w:tcW w:type="dxa" w:w="960"/>
          </w:tcPr>
          <w:p>
            <w:r>
              <w:t>96.8</w:t>
            </w:r>
          </w:p>
        </w:tc>
        <w:tc>
          <w:tcPr>
            <w:tcW w:type="dxa" w:w="960"/>
          </w:tcPr>
          <w:p>
            <w:r>
              <w:t>2341.0</w:t>
            </w:r>
          </w:p>
        </w:tc>
        <w:tc>
          <w:tcPr>
            <w:tcW w:type="dxa" w:w="960"/>
          </w:tcPr>
          <w:p>
            <w:r>
              <w:t>-10.5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0.361</w:t>
            </w:r>
          </w:p>
        </w:tc>
        <w:tc>
          <w:tcPr>
            <w:tcW w:type="dxa" w:w="960"/>
          </w:tcPr>
          <w:p>
            <w:r>
              <w:t>0.292</w:t>
            </w:r>
          </w:p>
        </w:tc>
        <w:tc>
          <w:tcPr>
            <w:tcW w:type="dxa" w:w="960"/>
          </w:tcPr>
          <w:p>
            <w:r>
              <w:t>11.3</w:t>
            </w:r>
          </w:p>
        </w:tc>
      </w:tr>
      <w:tr>
        <w:tc>
          <w:tcPr>
            <w:tcW w:type="dxa" w:w="960"/>
          </w:tcPr>
          <w:p>
            <w:r>
              <w:t>FT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96.5</w:t>
            </w:r>
          </w:p>
        </w:tc>
        <w:tc>
          <w:tcPr>
            <w:tcW w:type="dxa" w:w="960"/>
          </w:tcPr>
          <w:p>
            <w:r>
              <w:t>2256.0</w:t>
            </w:r>
          </w:p>
        </w:tc>
        <w:tc>
          <w:tcPr>
            <w:tcW w:type="dxa" w:w="960"/>
          </w:tcPr>
          <w:p>
            <w:r>
              <w:t>-13.9</w:t>
            </w:r>
          </w:p>
        </w:tc>
        <w:tc>
          <w:tcPr>
            <w:tcW w:type="dxa" w:w="960"/>
          </w:tcPr>
          <w:p>
            <w:r>
              <w:t>12.9</w:t>
            </w:r>
          </w:p>
        </w:tc>
        <w:tc>
          <w:tcPr>
            <w:tcW w:type="dxa" w:w="960"/>
          </w:tcPr>
          <w:p>
            <w:r>
              <w:t>0.377</w:t>
            </w:r>
          </w:p>
        </w:tc>
        <w:tc>
          <w:tcPr>
            <w:tcW w:type="dxa" w:w="960"/>
          </w:tcPr>
          <w:p>
            <w:r>
              <w:t>0.355</w:t>
            </w:r>
          </w:p>
        </w:tc>
        <w:tc>
          <w:tcPr>
            <w:tcW w:type="dxa" w:w="960"/>
          </w:tcPr>
          <w:p>
            <w:r>
              <w:t>7.5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19.8</w:t>
            </w:r>
          </w:p>
        </w:tc>
        <w:tc>
          <w:tcPr>
            <w:tcW w:type="dxa" w:w="960"/>
          </w:tcPr>
          <w:p>
            <w:r>
              <w:t>91.2</w:t>
            </w:r>
          </w:p>
        </w:tc>
        <w:tc>
          <w:tcPr>
            <w:tcW w:type="dxa" w:w="960"/>
          </w:tcPr>
          <w:p>
            <w:r>
              <w:t>2386.0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0.358</w:t>
            </w:r>
          </w:p>
        </w:tc>
        <w:tc>
          <w:tcPr>
            <w:tcW w:type="dxa" w:w="960"/>
          </w:tcPr>
          <w:p>
            <w:r>
              <w:t>0.279</w:t>
            </w:r>
          </w:p>
        </w:tc>
        <w:tc>
          <w:tcPr>
            <w:tcW w:type="dxa" w:w="960"/>
          </w:tcPr>
          <w:p>
            <w:r>
              <w:t>11.8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10.2</w:t>
            </w:r>
          </w:p>
        </w:tc>
        <w:tc>
          <w:tcPr>
            <w:tcW w:type="dxa" w:w="960"/>
          </w:tcPr>
          <w:p>
            <w:r>
              <w:t>89.0</w:t>
            </w:r>
          </w:p>
        </w:tc>
        <w:tc>
          <w:tcPr>
            <w:tcW w:type="dxa" w:w="960"/>
          </w:tcPr>
          <w:p>
            <w:r>
              <w:t>1771.0</w:t>
            </w:r>
          </w:p>
        </w:tc>
        <w:tc>
          <w:tcPr>
            <w:tcW w:type="dxa" w:w="960"/>
          </w:tcPr>
          <w:p>
            <w:r>
              <w:t>-12.4</w:t>
            </w:r>
          </w:p>
        </w:tc>
        <w:tc>
          <w:tcPr>
            <w:tcW w:type="dxa" w:w="960"/>
          </w:tcPr>
          <w:p>
            <w:r>
              <w:t>10.1</w:t>
            </w:r>
          </w:p>
        </w:tc>
        <w:tc>
          <w:tcPr>
            <w:tcW w:type="dxa" w:w="960"/>
          </w:tcPr>
          <w:p>
            <w:r>
              <w:t>0.329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11.5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10.0</w:t>
            </w:r>
          </w:p>
        </w:tc>
        <w:tc>
          <w:tcPr>
            <w:tcW w:type="dxa" w:w="960"/>
          </w:tcPr>
          <w:p>
            <w:r>
              <w:t>80.7</w:t>
            </w:r>
          </w:p>
        </w:tc>
        <w:tc>
          <w:tcPr>
            <w:tcW w:type="dxa" w:w="960"/>
          </w:tcPr>
          <w:p>
            <w:r>
              <w:t>2647.0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-11.5</w:t>
            </w:r>
          </w:p>
        </w:tc>
        <w:tc>
          <w:tcPr>
            <w:tcW w:type="dxa" w:w="960"/>
          </w:tcPr>
          <w:p>
            <w:r>
              <w:t>0.313</w:t>
            </w:r>
          </w:p>
        </w:tc>
        <w:tc>
          <w:tcPr>
            <w:tcW w:type="dxa" w:w="960"/>
          </w:tcPr>
          <w:p>
            <w:r>
              <w:t>0.263</w:t>
            </w:r>
          </w:p>
        </w:tc>
        <w:tc>
          <w:tcPr>
            <w:tcW w:type="dxa" w:w="960"/>
          </w:tcPr>
          <w:p>
            <w:r>
              <w:t>9.8</w:t>
            </w:r>
          </w:p>
        </w:tc>
      </w:tr>
      <w:tr>
        <w:tc>
          <w:tcPr>
            <w:tcW w:type="dxa" w:w="960"/>
          </w:tcPr>
          <w:p>
            <w:r>
              <w:t>FS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88.8</w:t>
            </w:r>
          </w:p>
        </w:tc>
        <w:tc>
          <w:tcPr>
            <w:tcW w:type="dxa" w:w="960"/>
          </w:tcPr>
          <w:p>
            <w:r>
              <w:t>1383.0</w:t>
            </w:r>
          </w:p>
        </w:tc>
        <w:tc>
          <w:tcPr>
            <w:tcW w:type="dxa" w:w="960"/>
          </w:tcPr>
          <w:p>
            <w:r>
              <w:t>-12.4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0.289</w:t>
            </w:r>
          </w:p>
        </w:tc>
        <w:tc>
          <w:tcPr>
            <w:tcW w:type="dxa" w:w="960"/>
          </w:tcPr>
          <w:p>
            <w:r>
              <w:t>0.326</w:t>
            </w:r>
          </w:p>
        </w:tc>
        <w:tc>
          <w:tcPr>
            <w:tcW w:type="dxa" w:w="960"/>
          </w:tcPr>
          <w:p>
            <w:r>
              <w:t>15.6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