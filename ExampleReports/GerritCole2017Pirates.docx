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Gerrit Cole</w:t>
      </w:r>
      <w:r>
        <w:rPr>
          <w:rFonts w:ascii="Calibri" w:hAnsi="Calibri"/>
          <w:sz w:val="24"/>
        </w:rPr>
        <w:br/>
        <w:t>2017-4-2 to 2017-10-1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47.1</w:t>
            </w:r>
          </w:p>
        </w:tc>
        <w:tc>
          <w:tcPr>
            <w:tcW w:type="dxa" w:w="960"/>
          </w:tcPr>
          <w:p>
            <w:r>
              <w:t>95.9</w:t>
            </w:r>
          </w:p>
        </w:tc>
        <w:tc>
          <w:tcPr>
            <w:tcW w:type="dxa" w:w="960"/>
          </w:tcPr>
          <w:p>
            <w:r>
              <w:t>2164.0</w:t>
            </w:r>
          </w:p>
        </w:tc>
        <w:tc>
          <w:tcPr>
            <w:tcW w:type="dxa" w:w="960"/>
          </w:tcPr>
          <w:p>
            <w:r>
              <w:t>-13.4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0.444</w:t>
            </w:r>
          </w:p>
        </w:tc>
        <w:tc>
          <w:tcPr>
            <w:tcW w:type="dxa" w:w="960"/>
          </w:tcPr>
          <w:p>
            <w:r>
              <w:t>0.354</w:t>
            </w:r>
          </w:p>
        </w:tc>
        <w:tc>
          <w:tcPr>
            <w:tcW w:type="dxa" w:w="960"/>
          </w:tcPr>
          <w:p>
            <w:r>
              <w:t>7.6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17.3</w:t>
            </w:r>
          </w:p>
        </w:tc>
        <w:tc>
          <w:tcPr>
            <w:tcW w:type="dxa" w:w="960"/>
          </w:tcPr>
          <w:p>
            <w:r>
              <w:t>88.1</w:t>
            </w:r>
          </w:p>
        </w:tc>
        <w:tc>
          <w:tcPr>
            <w:tcW w:type="dxa" w:w="960"/>
          </w:tcPr>
          <w:p>
            <w:r>
              <w:t>2417.0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0.355</w:t>
            </w:r>
          </w:p>
        </w:tc>
        <w:tc>
          <w:tcPr>
            <w:tcW w:type="dxa" w:w="960"/>
          </w:tcPr>
          <w:p>
            <w:r>
              <w:t>0.289</w:t>
            </w:r>
          </w:p>
        </w:tc>
        <w:tc>
          <w:tcPr>
            <w:tcW w:type="dxa" w:w="960"/>
          </w:tcPr>
          <w:p>
            <w:r>
              <w:t>14.8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13.1</w:t>
            </w:r>
          </w:p>
        </w:tc>
        <w:tc>
          <w:tcPr>
            <w:tcW w:type="dxa" w:w="960"/>
          </w:tcPr>
          <w:p>
            <w:r>
              <w:t>95.6</w:t>
            </w:r>
          </w:p>
        </w:tc>
        <w:tc>
          <w:tcPr>
            <w:tcW w:type="dxa" w:w="960"/>
          </w:tcPr>
          <w:p>
            <w:r>
              <w:t>2096.0</w:t>
            </w:r>
          </w:p>
        </w:tc>
        <w:tc>
          <w:tcPr>
            <w:tcW w:type="dxa" w:w="960"/>
          </w:tcPr>
          <w:p>
            <w:r>
              <w:t>-17.8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0.346</w:t>
            </w:r>
          </w:p>
        </w:tc>
        <w:tc>
          <w:tcPr>
            <w:tcW w:type="dxa" w:w="960"/>
          </w:tcPr>
          <w:p>
            <w:r>
              <w:t>0.353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12.1</w:t>
            </w:r>
          </w:p>
        </w:tc>
        <w:tc>
          <w:tcPr>
            <w:tcW w:type="dxa" w:w="960"/>
          </w:tcPr>
          <w:p>
            <w:r>
              <w:t>80.4</w:t>
            </w:r>
          </w:p>
        </w:tc>
        <w:tc>
          <w:tcPr>
            <w:tcW w:type="dxa" w:w="960"/>
          </w:tcPr>
          <w:p>
            <w:r>
              <w:t>2667.0</w:t>
            </w:r>
          </w:p>
        </w:tc>
        <w:tc>
          <w:tcPr>
            <w:tcW w:type="dxa" w:w="960"/>
          </w:tcPr>
          <w:p>
            <w:r>
              <w:t>11.7</w:t>
            </w:r>
          </w:p>
        </w:tc>
        <w:tc>
          <w:tcPr>
            <w:tcW w:type="dxa" w:w="960"/>
          </w:tcPr>
          <w:p>
            <w:r>
              <w:t>-6.7</w:t>
            </w:r>
          </w:p>
        </w:tc>
        <w:tc>
          <w:tcPr>
            <w:tcW w:type="dxa" w:w="960"/>
          </w:tcPr>
          <w:p>
            <w:r>
              <w:t>0.319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6.5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10.3</w:t>
            </w:r>
          </w:p>
        </w:tc>
        <w:tc>
          <w:tcPr>
            <w:tcW w:type="dxa" w:w="960"/>
          </w:tcPr>
          <w:p>
            <w:r>
              <w:t>88.5</w:t>
            </w:r>
          </w:p>
        </w:tc>
        <w:tc>
          <w:tcPr>
            <w:tcW w:type="dxa" w:w="960"/>
          </w:tcPr>
          <w:p>
            <w:r>
              <w:t>1633.0</w:t>
            </w:r>
          </w:p>
        </w:tc>
        <w:tc>
          <w:tcPr>
            <w:tcW w:type="dxa" w:w="960"/>
          </w:tcPr>
          <w:p>
            <w:r>
              <w:t>-16.6</w:t>
            </w:r>
          </w:p>
        </w:tc>
        <w:tc>
          <w:tcPr>
            <w:tcW w:type="dxa" w:w="960"/>
          </w:tcPr>
          <w:p>
            <w:r>
              <w:t>8.7</w:t>
            </w:r>
          </w:p>
        </w:tc>
        <w:tc>
          <w:tcPr>
            <w:tcW w:type="dxa" w:w="960"/>
          </w:tcPr>
          <w:p>
            <w:r>
              <w:t>0.376</w:t>
            </w:r>
          </w:p>
        </w:tc>
        <w:tc>
          <w:tcPr>
            <w:tcW w:type="dxa" w:w="960"/>
          </w:tcPr>
          <w:p>
            <w:r>
              <w:t>0.285</w:t>
            </w:r>
          </w:p>
        </w:tc>
        <w:tc>
          <w:tcPr>
            <w:tcW w:type="dxa" w:w="960"/>
          </w:tcPr>
          <w:p>
            <w:r>
              <w:t>10.6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