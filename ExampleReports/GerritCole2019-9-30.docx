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Gerrit Cole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51.6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2530.0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18.4</w:t>
            </w:r>
          </w:p>
        </w:tc>
        <w:tc>
          <w:tcPr>
            <w:tcW w:type="dxa" w:w="960"/>
          </w:tcPr>
          <w:p>
            <w:r>
              <w:t>17.0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0.264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23.1</w:t>
            </w:r>
          </w:p>
        </w:tc>
        <w:tc>
          <w:tcPr>
            <w:tcW w:type="dxa" w:w="960"/>
          </w:tcPr>
          <w:p>
            <w:r>
              <w:t>89.2</w:t>
            </w:r>
          </w:p>
        </w:tc>
        <w:tc>
          <w:tcPr>
            <w:tcW w:type="dxa" w:w="960"/>
          </w:tcPr>
          <w:p>
            <w:r>
              <w:t>2622.0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20.1</w:t>
            </w:r>
          </w:p>
        </w:tc>
        <w:tc>
          <w:tcPr>
            <w:tcW w:type="dxa" w:w="960"/>
          </w:tcPr>
          <w:p>
            <w:r>
              <w:t>0.332</w:t>
            </w:r>
          </w:p>
        </w:tc>
        <w:tc>
          <w:tcPr>
            <w:tcW w:type="dxa" w:w="960"/>
          </w:tcPr>
          <w:p>
            <w:r>
              <w:t>0.232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82.6</w:t>
            </w:r>
          </w:p>
        </w:tc>
        <w:tc>
          <w:tcPr>
            <w:tcW w:type="dxa" w:w="960"/>
          </w:tcPr>
          <w:p>
            <w:r>
              <w:t>2901.0</w:t>
            </w:r>
          </w:p>
        </w:tc>
        <w:tc>
          <w:tcPr>
            <w:tcW w:type="dxa" w:w="960"/>
          </w:tcPr>
          <w:p>
            <w:r>
              <w:t>11.7</w:t>
            </w:r>
          </w:p>
        </w:tc>
        <w:tc>
          <w:tcPr>
            <w:tcW w:type="dxa" w:w="960"/>
          </w:tcPr>
          <w:p>
            <w:r>
              <w:t>-14.0</w:t>
            </w:r>
          </w:p>
        </w:tc>
        <w:tc>
          <w:tcPr>
            <w:tcW w:type="dxa" w:w="960"/>
          </w:tcPr>
          <w:p>
            <w:r>
              <w:t>8.5</w:t>
            </w:r>
          </w:p>
        </w:tc>
        <w:tc>
          <w:tcPr>
            <w:tcW w:type="dxa" w:w="960"/>
          </w:tcPr>
          <w:p>
            <w:r>
              <w:t>0.371</w:t>
            </w:r>
          </w:p>
        </w:tc>
        <w:tc>
          <w:tcPr>
            <w:tcW w:type="dxa" w:w="960"/>
          </w:tcPr>
          <w:p>
            <w:r>
              <w:t>0.273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88.6</w:t>
            </w:r>
          </w:p>
        </w:tc>
        <w:tc>
          <w:tcPr>
            <w:tcW w:type="dxa" w:w="960"/>
          </w:tcPr>
          <w:p>
            <w:r>
              <w:t>1870.0</w:t>
            </w:r>
          </w:p>
        </w:tc>
        <w:tc>
          <w:tcPr>
            <w:tcW w:type="dxa" w:w="960"/>
          </w:tcPr>
          <w:p>
            <w:r>
              <w:t>-15.3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18.4</w:t>
            </w:r>
          </w:p>
        </w:tc>
        <w:tc>
          <w:tcPr>
            <w:tcW w:type="dxa" w:w="960"/>
          </w:tcPr>
          <w:p>
            <w:r>
              <w:t>0.308</w:t>
            </w:r>
          </w:p>
        </w:tc>
        <w:tc>
          <w:tcPr>
            <w:tcW w:type="dxa" w:w="960"/>
          </w:tcPr>
          <w:p>
            <w:r>
              <w:t>0.291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2508.0</w:t>
            </w:r>
          </w:p>
        </w:tc>
        <w:tc>
          <w:tcPr>
            <w:tcW w:type="dxa" w:w="960"/>
          </w:tcPr>
          <w:p>
            <w:r>
              <w:t>-15.1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0.312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51.6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16.8</w:t>
            </w:r>
          </w:p>
        </w:tc>
        <w:tc>
          <w:tcPr>
            <w:tcW w:type="dxa" w:w="960"/>
          </w:tcPr>
          <w:p>
            <w:r>
              <w:t>38.4</w:t>
            </w:r>
          </w:p>
        </w:tc>
        <w:tc>
          <w:tcPr>
            <w:tcW w:type="dxa" w:w="960"/>
          </w:tcPr>
          <w:p>
            <w:r>
              <w:t>21.6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40.0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23.1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42.1</w:t>
            </w:r>
          </w:p>
        </w:tc>
        <w:tc>
          <w:tcPr>
            <w:tcW w:type="dxa" w:w="960"/>
          </w:tcPr>
          <w:p>
            <w:r>
              <w:t>25.0</w:t>
            </w:r>
          </w:p>
        </w:tc>
        <w:tc>
          <w:tcPr>
            <w:tcW w:type="dxa" w:w="960"/>
          </w:tcPr>
          <w:p>
            <w:r>
              <w:t>21.4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28.6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8.8</w:t>
            </w:r>
          </w:p>
        </w:tc>
        <w:tc>
          <w:tcPr>
            <w:tcW w:type="dxa" w:w="960"/>
          </w:tcPr>
          <w:p>
            <w:r>
              <w:t>22.1</w:t>
            </w:r>
          </w:p>
        </w:tc>
        <w:tc>
          <w:tcPr>
            <w:tcW w:type="dxa" w:w="960"/>
          </w:tcPr>
          <w:p>
            <w:r>
              <w:t>8.8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38.2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6.5</w:t>
            </w:r>
          </w:p>
        </w:tc>
        <w:tc>
          <w:tcPr>
            <w:tcW w:type="dxa" w:w="960"/>
          </w:tcPr>
          <w:p>
            <w:r>
              <w:t>32.3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16.1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29.0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37.5</w:t>
            </w:r>
          </w:p>
        </w:tc>
        <w:tc>
          <w:tcPr>
            <w:tcW w:type="dxa" w:w="960"/>
          </w:tcPr>
          <w:p>
            <w:r>
              <w:t>18.8</w:t>
            </w:r>
          </w:p>
        </w:tc>
        <w:tc>
          <w:tcPr>
            <w:tcW w:type="dxa" w:w="960"/>
          </w:tcPr>
          <w:p>
            <w:r>
              <w:t>31.2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43.8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