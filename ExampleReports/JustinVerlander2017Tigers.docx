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48"/>
        </w:rPr>
        <w:t>Arsenal Report for Justin Verlander</w:t>
      </w:r>
      <w:r>
        <w:rPr>
          <w:rFonts w:ascii="Calibri" w:hAnsi="Calibri"/>
          <w:sz w:val="24"/>
        </w:rPr>
        <w:br/>
        <w:t>2017-4-2 to 2017-8-31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b/>
          <w:sz w:val="36"/>
        </w:rPr>
        <w:t>Aresenal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Pitch Type</w:t>
            </w:r>
          </w:p>
        </w:tc>
        <w:tc>
          <w:tcPr>
            <w:tcW w:type="dxa" w:w="960"/>
          </w:tcPr>
          <w:p>
            <w:r>
              <w:t>% Thrown</w:t>
            </w:r>
          </w:p>
        </w:tc>
        <w:tc>
          <w:tcPr>
            <w:tcW w:type="dxa" w:w="960"/>
          </w:tcPr>
          <w:p>
            <w:r>
              <w:t>Velocity (mph)</w:t>
            </w:r>
          </w:p>
        </w:tc>
        <w:tc>
          <w:tcPr>
            <w:tcW w:type="dxa" w:w="960"/>
          </w:tcPr>
          <w:p>
            <w:r>
              <w:t>Spin Rate (rpm)</w:t>
            </w:r>
          </w:p>
        </w:tc>
        <w:tc>
          <w:tcPr>
            <w:tcW w:type="dxa" w:w="960"/>
          </w:tcPr>
          <w:p>
            <w:r>
              <w:t>Horizontal Break (in)</w:t>
            </w:r>
          </w:p>
        </w:tc>
        <w:tc>
          <w:tcPr>
            <w:tcW w:type="dxa" w:w="960"/>
          </w:tcPr>
          <w:p>
            <w:r>
              <w:t>Vertical Break (in)</w:t>
            </w:r>
          </w:p>
        </w:tc>
        <w:tc>
          <w:tcPr>
            <w:tcW w:type="dxa" w:w="960"/>
          </w:tcPr>
          <w:p>
            <w:r>
              <w:t>xwOBA</w:t>
            </w:r>
          </w:p>
        </w:tc>
        <w:tc>
          <w:tcPr>
            <w:tcW w:type="dxa" w:w="960"/>
          </w:tcPr>
          <w:p>
            <w:r>
              <w:t>wOBA</w:t>
            </w:r>
          </w:p>
        </w:tc>
        <w:tc>
          <w:tcPr>
            <w:tcW w:type="dxa" w:w="960"/>
          </w:tcPr>
          <w:p>
            <w:r>
              <w:t>SwStr%</w:t>
            </w:r>
          </w:p>
        </w:tc>
      </w:tr>
      <w:tr>
        <w:tc>
          <w:tcPr>
            <w:tcW w:type="dxa" w:w="960"/>
          </w:tcPr>
          <w:p>
            <w:r>
              <w:t>FF</w:t>
            </w:r>
          </w:p>
        </w:tc>
        <w:tc>
          <w:tcPr>
            <w:tcW w:type="dxa" w:w="960"/>
          </w:tcPr>
          <w:p>
            <w:r>
              <w:t>57.3</w:t>
            </w:r>
          </w:p>
        </w:tc>
        <w:tc>
          <w:tcPr>
            <w:tcW w:type="dxa" w:w="960"/>
          </w:tcPr>
          <w:p>
            <w:r>
              <w:t>95.3</w:t>
            </w:r>
          </w:p>
        </w:tc>
        <w:tc>
          <w:tcPr>
            <w:tcW w:type="dxa" w:w="960"/>
          </w:tcPr>
          <w:p>
            <w:r>
              <w:t>2536.0</w:t>
            </w:r>
          </w:p>
        </w:tc>
        <w:tc>
          <w:tcPr>
            <w:tcW w:type="dxa" w:w="960"/>
          </w:tcPr>
          <w:p>
            <w:r>
              <w:t>-13.5</w:t>
            </w:r>
          </w:p>
        </w:tc>
        <w:tc>
          <w:tcPr>
            <w:tcW w:type="dxa" w:w="960"/>
          </w:tcPr>
          <w:p>
            <w:r>
              <w:t>17.2</w:t>
            </w:r>
          </w:p>
        </w:tc>
        <w:tc>
          <w:tcPr>
            <w:tcW w:type="dxa" w:w="960"/>
          </w:tcPr>
          <w:p>
            <w:r>
              <w:t>0.406</w:t>
            </w:r>
          </w:p>
        </w:tc>
        <w:tc>
          <w:tcPr>
            <w:tcW w:type="dxa" w:w="960"/>
          </w:tcPr>
          <w:p>
            <w:r>
              <w:t>0.294</w:t>
            </w:r>
          </w:p>
        </w:tc>
        <w:tc>
          <w:tcPr>
            <w:tcW w:type="dxa" w:w="960"/>
          </w:tcPr>
          <w:p>
            <w:r>
              <w:t>8.0</w:t>
            </w:r>
          </w:p>
        </w:tc>
      </w:tr>
      <w:tr>
        <w:tc>
          <w:tcPr>
            <w:tcW w:type="dxa" w:w="960"/>
          </w:tcPr>
          <w:p>
            <w:r>
              <w:t>SL</w:t>
            </w:r>
          </w:p>
        </w:tc>
        <w:tc>
          <w:tcPr>
            <w:tcW w:type="dxa" w:w="960"/>
          </w:tcPr>
          <w:p>
            <w:r>
              <w:t>21.2</w:t>
            </w:r>
          </w:p>
        </w:tc>
        <w:tc>
          <w:tcPr>
            <w:tcW w:type="dxa" w:w="960"/>
          </w:tcPr>
          <w:p>
            <w:r>
              <w:t>88.5</w:t>
            </w:r>
          </w:p>
        </w:tc>
        <w:tc>
          <w:tcPr>
            <w:tcW w:type="dxa" w:w="960"/>
          </w:tcPr>
          <w:p>
            <w:r>
              <w:t>2510.0</w:t>
            </w:r>
          </w:p>
        </w:tc>
        <w:tc>
          <w:tcPr>
            <w:tcW w:type="dxa" w:w="960"/>
          </w:tcPr>
          <w:p>
            <w:r>
              <w:t>1.1</w:t>
            </w:r>
          </w:p>
        </w:tc>
        <w:tc>
          <w:tcPr>
            <w:tcW w:type="dxa" w:w="960"/>
          </w:tcPr>
          <w:p>
            <w:r>
              <w:t>7.2</w:t>
            </w:r>
          </w:p>
        </w:tc>
        <w:tc>
          <w:tcPr>
            <w:tcW w:type="dxa" w:w="960"/>
          </w:tcPr>
          <w:p>
            <w:r>
              <w:t>0.354</w:t>
            </w:r>
          </w:p>
        </w:tc>
        <w:tc>
          <w:tcPr>
            <w:tcW w:type="dxa" w:w="960"/>
          </w:tcPr>
          <w:p>
            <w:r>
              <w:t>0.323</w:t>
            </w:r>
          </w:p>
        </w:tc>
        <w:tc>
          <w:tcPr>
            <w:tcW w:type="dxa" w:w="960"/>
          </w:tcPr>
          <w:p>
            <w:r>
              <w:t>16.0</w:t>
            </w:r>
          </w:p>
        </w:tc>
      </w:tr>
      <w:tr>
        <w:tc>
          <w:tcPr>
            <w:tcW w:type="dxa" w:w="960"/>
          </w:tcPr>
          <w:p>
            <w:r>
              <w:t>CU</w:t>
            </w:r>
          </w:p>
        </w:tc>
        <w:tc>
          <w:tcPr>
            <w:tcW w:type="dxa" w:w="960"/>
          </w:tcPr>
          <w:p>
            <w:r>
              <w:t>16.4</w:t>
            </w:r>
          </w:p>
        </w:tc>
        <w:tc>
          <w:tcPr>
            <w:tcW w:type="dxa" w:w="960"/>
          </w:tcPr>
          <w:p>
            <w:r>
              <w:t>80.4</w:t>
            </w:r>
          </w:p>
        </w:tc>
        <w:tc>
          <w:tcPr>
            <w:tcW w:type="dxa" w:w="960"/>
          </w:tcPr>
          <w:p>
            <w:r>
              <w:t>2796.0</w:t>
            </w:r>
          </w:p>
        </w:tc>
        <w:tc>
          <w:tcPr>
            <w:tcW w:type="dxa" w:w="960"/>
          </w:tcPr>
          <w:p>
            <w:r>
              <w:t>9.1</w:t>
            </w:r>
          </w:p>
        </w:tc>
        <w:tc>
          <w:tcPr>
            <w:tcW w:type="dxa" w:w="960"/>
          </w:tcPr>
          <w:p>
            <w:r>
              <w:t>-9.7</w:t>
            </w:r>
          </w:p>
        </w:tc>
        <w:tc>
          <w:tcPr>
            <w:tcW w:type="dxa" w:w="960"/>
          </w:tcPr>
          <w:p>
            <w:r>
              <w:t>0.385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6.7</w:t>
            </w:r>
          </w:p>
        </w:tc>
      </w:tr>
      <w:tr>
        <w:tc>
          <w:tcPr>
            <w:tcW w:type="dxa" w:w="960"/>
          </w:tcPr>
          <w:p>
            <w:r>
              <w:t>CH</w:t>
            </w:r>
          </w:p>
        </w:tc>
        <w:tc>
          <w:tcPr>
            <w:tcW w:type="dxa" w:w="960"/>
          </w:tcPr>
          <w:p>
            <w:r>
              <w:t>4.4</w:t>
            </w:r>
          </w:p>
        </w:tc>
        <w:tc>
          <w:tcPr>
            <w:tcW w:type="dxa" w:w="960"/>
          </w:tcPr>
          <w:p>
            <w:r>
              <w:t>87.7</w:t>
            </w:r>
          </w:p>
        </w:tc>
        <w:tc>
          <w:tcPr>
            <w:tcW w:type="dxa" w:w="960"/>
          </w:tcPr>
          <w:p>
            <w:r>
              <w:t>1818.0</w:t>
            </w:r>
          </w:p>
        </w:tc>
        <w:tc>
          <w:tcPr>
            <w:tcW w:type="dxa" w:w="960"/>
          </w:tcPr>
          <w:p>
            <w:r>
              <w:t>-16.3</w:t>
            </w:r>
          </w:p>
        </w:tc>
        <w:tc>
          <w:tcPr>
            <w:tcW w:type="dxa" w:w="960"/>
          </w:tcPr>
          <w:p>
            <w:r>
              <w:t>7.7</w:t>
            </w:r>
          </w:p>
        </w:tc>
        <w:tc>
          <w:tcPr>
            <w:tcW w:type="dxa" w:w="960"/>
          </w:tcPr>
          <w:p>
            <w:r>
              <w:t>0.485</w:t>
            </w:r>
          </w:p>
        </w:tc>
        <w:tc>
          <w:tcPr>
            <w:tcW w:type="dxa" w:w="960"/>
          </w:tcPr>
          <w:p>
            <w:r>
              <w:t>0.385</w:t>
            </w:r>
          </w:p>
        </w:tc>
        <w:tc>
          <w:tcPr>
            <w:tcW w:type="dxa" w:w="960"/>
          </w:tcPr>
          <w:p>
            <w:r>
              <w:t>8.3</w:t>
            </w:r>
          </w:p>
        </w:tc>
      </w:tr>
    </w:tbl>
    <w:p>
      <w:r>
        <w:br/>
      </w:r>
    </w:p>
    <w:p>
      <w:pPr>
        <w:pStyle w:val="ListBullet"/>
      </w:pPr>
      <w:r>
        <w:rPr>
          <w:rFonts w:ascii="Calibri" w:hAnsi="Calibri"/>
          <w:sz w:val="16"/>
        </w:rPr>
        <w:t>Pitch Type - FF: Four-Seam Fastball, FT: Two-Seam Fastball, SI: Sinkker, FC: Cutter, FS: Splitter, SL: Slider, CU: Curveball, KC: Knuckle-curve, CH: Changeup, FO: Forkball, SC: Screwball, KN: Knuckleball, EP: Eephus</w:t>
      </w:r>
    </w:p>
    <w:p>
      <w:pPr>
        <w:pStyle w:val="ListBullet"/>
      </w:pPr>
      <w:r>
        <w:rPr>
          <w:rFonts w:ascii="Calibri" w:hAnsi="Calibri"/>
          <w:sz w:val="16"/>
        </w:rPr>
        <w:t>Velocity - recorded in miles per hour at release.</w:t>
      </w:r>
    </w:p>
    <w:p>
      <w:pPr>
        <w:pStyle w:val="ListBullet"/>
      </w:pPr>
      <w:r>
        <w:rPr>
          <w:rFonts w:ascii="Calibri" w:hAnsi="Calibri"/>
          <w:sz w:val="16"/>
        </w:rPr>
        <w:t>Spin Rate - recorded in revolutions per minute at release.</w:t>
      </w:r>
    </w:p>
    <w:p>
      <w:pPr>
        <w:pStyle w:val="ListBullet"/>
      </w:pPr>
      <w:r>
        <w:rPr>
          <w:rFonts w:ascii="Calibri" w:hAnsi="Calibri"/>
          <w:sz w:val="16"/>
        </w:rPr>
        <w:t>Horizontal Break - horizontal movement, in inches, of the pitch between the release point and home plate, as compared to a theoretical pitch thrown at the same speed with no spin-induced movement.</w:t>
      </w:r>
    </w:p>
    <w:p>
      <w:pPr>
        <w:pStyle w:val="ListBullet"/>
      </w:pPr>
      <w:r>
        <w:rPr>
          <w:rFonts w:ascii="Calibri" w:hAnsi="Calibri"/>
          <w:sz w:val="16"/>
        </w:rPr>
        <w:t>Vertical Break - vertical movement, in inches, of the pitch between the release point and home plate, as compared to a theoretical pitch thrown at the same speed with no spin-induced movement.</w:t>
      </w:r>
    </w:p>
    <w:p>
      <w:pPr>
        <w:pStyle w:val="ListBullet"/>
      </w:pPr>
      <w:r>
        <w:rPr>
          <w:rFonts w:ascii="Calibri" w:hAnsi="Calibri"/>
          <w:sz w:val="16"/>
        </w:rPr>
        <w:t>xwOBA -  formulated using exit velocity, launch angle and, on certain types of batted balls, Sprint Speed.</w:t>
      </w:r>
    </w:p>
    <w:p>
      <w:pPr>
        <w:pStyle w:val="ListBullet"/>
      </w:pPr>
      <w:r>
        <w:rPr>
          <w:rFonts w:ascii="Calibri" w:hAnsi="Calibri"/>
          <w:sz w:val="16"/>
        </w:rPr>
        <w:t>wOBA -  a statistic, based on linear weights, designed to measure a player's overall offensive contributions per plate appearance.</w:t>
      </w:r>
    </w:p>
    <w:p>
      <w:pPr>
        <w:pStyle w:val="ListBullet"/>
      </w:pPr>
      <w:r>
        <w:rPr>
          <w:rFonts w:ascii="Calibri" w:hAnsi="Calibri"/>
          <w:sz w:val="16"/>
        </w:rPr>
        <w:t>SwStr% - measures swing and miss rate based on pitch type. EX: (FF Swings and Misses)/(Total # of FF Thrown) * 100.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