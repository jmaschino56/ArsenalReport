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Jacob deGrom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48.1</w:t>
            </w:r>
          </w:p>
        </w:tc>
        <w:tc>
          <w:tcPr>
            <w:tcW w:type="dxa" w:w="960"/>
          </w:tcPr>
          <w:p>
            <w:r>
              <w:t>96.9</w:t>
            </w:r>
          </w:p>
        </w:tc>
        <w:tc>
          <w:tcPr>
            <w:tcW w:type="dxa" w:w="960"/>
          </w:tcPr>
          <w:p>
            <w:r>
              <w:t>2388.0</w:t>
            </w:r>
          </w:p>
        </w:tc>
        <w:tc>
          <w:tcPr>
            <w:tcW w:type="dxa" w:w="960"/>
          </w:tcPr>
          <w:p>
            <w:r>
              <w:t>-5.7</w:t>
            </w:r>
          </w:p>
        </w:tc>
        <w:tc>
          <w:tcPr>
            <w:tcW w:type="dxa" w:w="960"/>
          </w:tcPr>
          <w:p>
            <w:r>
              <w:t>16.3</w:t>
            </w:r>
          </w:p>
        </w:tc>
        <w:tc>
          <w:tcPr>
            <w:tcW w:type="dxa" w:w="960"/>
          </w:tcPr>
          <w:p>
            <w:r>
              <w:t>0.358</w:t>
            </w:r>
          </w:p>
        </w:tc>
        <w:tc>
          <w:tcPr>
            <w:tcW w:type="dxa" w:w="960"/>
          </w:tcPr>
          <w:p>
            <w:r>
              <w:t>0.301</w:t>
            </w:r>
          </w:p>
        </w:tc>
        <w:tc>
          <w:tcPr>
            <w:tcW w:type="dxa" w:w="960"/>
          </w:tcPr>
          <w:p>
            <w:r>
              <w:t>12.2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92.5</w:t>
            </w:r>
          </w:p>
        </w:tc>
        <w:tc>
          <w:tcPr>
            <w:tcW w:type="dxa" w:w="960"/>
          </w:tcPr>
          <w:p>
            <w:r>
              <w:t>2454.0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6.7</w:t>
            </w:r>
          </w:p>
        </w:tc>
        <w:tc>
          <w:tcPr>
            <w:tcW w:type="dxa" w:w="960"/>
          </w:tcPr>
          <w:p>
            <w:r>
              <w:t>0.306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18.3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15.9</w:t>
            </w:r>
          </w:p>
        </w:tc>
        <w:tc>
          <w:tcPr>
            <w:tcW w:type="dxa" w:w="960"/>
          </w:tcPr>
          <w:p>
            <w:r>
              <w:t>90.3</w:t>
            </w:r>
          </w:p>
        </w:tc>
        <w:tc>
          <w:tcPr>
            <w:tcW w:type="dxa" w:w="960"/>
          </w:tcPr>
          <w:p>
            <w:r>
              <w:t>1703.0</w:t>
            </w:r>
          </w:p>
        </w:tc>
        <w:tc>
          <w:tcPr>
            <w:tcW w:type="dxa" w:w="960"/>
          </w:tcPr>
          <w:p>
            <w:r>
              <w:t>-13.6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0.327</w:t>
            </w:r>
          </w:p>
        </w:tc>
        <w:tc>
          <w:tcPr>
            <w:tcW w:type="dxa" w:w="960"/>
          </w:tcPr>
          <w:p>
            <w:r>
              <w:t>0.218</w:t>
            </w:r>
          </w:p>
        </w:tc>
        <w:tc>
          <w:tcPr>
            <w:tcW w:type="dxa" w:w="960"/>
          </w:tcPr>
          <w:p>
            <w:r>
              <w:t>20.4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84.3</w:t>
            </w:r>
          </w:p>
        </w:tc>
        <w:tc>
          <w:tcPr>
            <w:tcW w:type="dxa" w:w="960"/>
          </w:tcPr>
          <w:p>
            <w:r>
              <w:t>2567.0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-2.7</w:t>
            </w:r>
          </w:p>
        </w:tc>
        <w:tc>
          <w:tcPr>
            <w:tcW w:type="dxa" w:w="960"/>
          </w:tcPr>
          <w:p>
            <w:r>
              <w:t>0.317</w:t>
            </w:r>
          </w:p>
        </w:tc>
        <w:tc>
          <w:tcPr>
            <w:tcW w:type="dxa" w:w="960"/>
          </w:tcPr>
          <w:p>
            <w:r>
              <w:t>0.344</w:t>
            </w:r>
          </w:p>
        </w:tc>
        <w:tc>
          <w:tcPr>
            <w:tcW w:type="dxa" w:w="960"/>
          </w:tcPr>
          <w:p>
            <w:r>
              <w:t>11.8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96.7</w:t>
            </w:r>
          </w:p>
        </w:tc>
        <w:tc>
          <w:tcPr>
            <w:tcW w:type="dxa" w:w="960"/>
          </w:tcPr>
          <w:p>
            <w:r>
              <w:t>2281.0</w:t>
            </w:r>
          </w:p>
        </w:tc>
        <w:tc>
          <w:tcPr>
            <w:tcW w:type="dxa" w:w="960"/>
          </w:tcPr>
          <w:p>
            <w:r>
              <w:t>-11.4</w:t>
            </w:r>
          </w:p>
        </w:tc>
        <w:tc>
          <w:tcPr>
            <w:tcW w:type="dxa" w:w="960"/>
          </w:tcPr>
          <w:p>
            <w:r>
              <w:t>13.3</w:t>
            </w:r>
          </w:p>
        </w:tc>
        <w:tc>
          <w:tcPr>
            <w:tcW w:type="dxa" w:w="960"/>
          </w:tcPr>
          <w:p>
            <w:r>
              <w:t>0.297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